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AEB8F" w14:textId="7A44EA4E" w:rsidR="00305C48" w:rsidRDefault="00305C48" w:rsidP="00305C48">
      <w:pPr>
        <w:rPr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1BB6011D" wp14:editId="3822C709">
            <wp:extent cx="5742432" cy="1201657"/>
            <wp:effectExtent l="0" t="0" r="0" b="0"/>
            <wp:docPr id="1703080734" name="Picture 4" descr="A white background with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080734" name="Picture 4" descr="A white background with black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79" cy="120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A227A" w14:textId="3B4292EA" w:rsidR="00EA68A8" w:rsidRDefault="006C3386" w:rsidP="00305C48">
      <w:pPr>
        <w:jc w:val="center"/>
        <w:rPr>
          <w:color w:val="FF0000"/>
          <w:sz w:val="40"/>
          <w:szCs w:val="40"/>
        </w:rPr>
      </w:pPr>
      <w:r w:rsidRPr="006C3386">
        <w:rPr>
          <w:color w:val="FF0000"/>
          <w:sz w:val="40"/>
          <w:szCs w:val="40"/>
        </w:rPr>
        <w:t>IMAGE PROCESSING</w:t>
      </w:r>
    </w:p>
    <w:p w14:paraId="69C46DCD" w14:textId="581F84F7" w:rsidR="00EA68A8" w:rsidRDefault="00EA68A8" w:rsidP="00305C48">
      <w:pPr>
        <w:jc w:val="center"/>
        <w:rPr>
          <w:sz w:val="40"/>
          <w:szCs w:val="40"/>
        </w:rPr>
      </w:pPr>
      <w:r>
        <w:rPr>
          <w:sz w:val="40"/>
          <w:szCs w:val="40"/>
        </w:rPr>
        <w:t>LEAF DISEASE DETECTION PROJECT</w:t>
      </w:r>
    </w:p>
    <w:p w14:paraId="54186185" w14:textId="77777777" w:rsidR="00305C48" w:rsidRDefault="00305C48" w:rsidP="00305C48">
      <w:pPr>
        <w:pBdr>
          <w:top w:val="single" w:sz="4" w:space="1" w:color="auto"/>
        </w:pBdr>
        <w:jc w:val="center"/>
        <w:rPr>
          <w:sz w:val="40"/>
          <w:szCs w:val="40"/>
        </w:rPr>
      </w:pPr>
    </w:p>
    <w:p w14:paraId="1C49F69D" w14:textId="7E6E321C" w:rsidR="00EA68A8" w:rsidRDefault="00EA68A8" w:rsidP="0049202B">
      <w:pPr>
        <w:rPr>
          <w:sz w:val="40"/>
          <w:szCs w:val="40"/>
        </w:rPr>
      </w:pPr>
      <w:r>
        <w:rPr>
          <w:sz w:val="40"/>
          <w:szCs w:val="40"/>
        </w:rPr>
        <w:t xml:space="preserve">Faris Mahmoud Salah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202203798</w:t>
      </w:r>
    </w:p>
    <w:p w14:paraId="3C41009D" w14:textId="7093B1A9" w:rsidR="00305C48" w:rsidRDefault="00305C48" w:rsidP="0049202B">
      <w:pPr>
        <w:rPr>
          <w:sz w:val="40"/>
          <w:szCs w:val="40"/>
        </w:rPr>
      </w:pPr>
      <w:r>
        <w:rPr>
          <w:sz w:val="40"/>
          <w:szCs w:val="40"/>
        </w:rPr>
        <w:t xml:space="preserve">Zeyad Hani Mahmoud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     202202671</w:t>
      </w:r>
    </w:p>
    <w:p w14:paraId="2706C4C3" w14:textId="0974E849" w:rsidR="00305C48" w:rsidRDefault="0049202B" w:rsidP="0049202B">
      <w:pPr>
        <w:rPr>
          <w:sz w:val="40"/>
          <w:szCs w:val="40"/>
        </w:rPr>
      </w:pPr>
      <w:r>
        <w:rPr>
          <w:sz w:val="40"/>
          <w:szCs w:val="40"/>
        </w:rPr>
        <w:t>Bahaa Mohammed shams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202204811</w:t>
      </w:r>
    </w:p>
    <w:p w14:paraId="4A04E0E5" w14:textId="536DD4D0" w:rsidR="0049202B" w:rsidRDefault="0049202B" w:rsidP="0049202B">
      <w:pPr>
        <w:rPr>
          <w:sz w:val="40"/>
          <w:szCs w:val="40"/>
        </w:rPr>
      </w:pPr>
      <w:r>
        <w:rPr>
          <w:sz w:val="40"/>
          <w:szCs w:val="40"/>
        </w:rPr>
        <w:t xml:space="preserve">Ahmed Ramadan Mahmoud 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202204930</w:t>
      </w:r>
    </w:p>
    <w:p w14:paraId="466C3C85" w14:textId="47BAE1D6" w:rsidR="0049202B" w:rsidRDefault="0049202B" w:rsidP="0049202B">
      <w:pPr>
        <w:rPr>
          <w:sz w:val="40"/>
          <w:szCs w:val="40"/>
        </w:rPr>
      </w:pPr>
      <w:r>
        <w:rPr>
          <w:sz w:val="40"/>
          <w:szCs w:val="40"/>
        </w:rPr>
        <w:t>Osama Khalil Abd-Elfadeel                 202202090</w:t>
      </w:r>
    </w:p>
    <w:p w14:paraId="0DDFC3BB" w14:textId="1072341D" w:rsidR="0049202B" w:rsidRDefault="0049202B" w:rsidP="0049202B">
      <w:pPr>
        <w:rPr>
          <w:sz w:val="40"/>
          <w:szCs w:val="40"/>
        </w:rPr>
      </w:pPr>
      <w:r>
        <w:rPr>
          <w:sz w:val="40"/>
          <w:szCs w:val="40"/>
        </w:rPr>
        <w:t>Ahmed Mohammed Abd-Elazeem    202203710</w:t>
      </w:r>
    </w:p>
    <w:p w14:paraId="25A5D817" w14:textId="77777777" w:rsidR="00305C48" w:rsidRDefault="00305C48" w:rsidP="00305C48">
      <w:pPr>
        <w:pBdr>
          <w:bottom w:val="single" w:sz="4" w:space="1" w:color="auto"/>
        </w:pBdr>
        <w:jc w:val="center"/>
        <w:rPr>
          <w:sz w:val="40"/>
          <w:szCs w:val="40"/>
        </w:rPr>
      </w:pPr>
    </w:p>
    <w:p w14:paraId="5B9C0DB2" w14:textId="77777777" w:rsidR="00305C48" w:rsidRDefault="00305C48" w:rsidP="00305C48">
      <w:pPr>
        <w:jc w:val="center"/>
        <w:rPr>
          <w:sz w:val="40"/>
          <w:szCs w:val="40"/>
        </w:rPr>
      </w:pPr>
    </w:p>
    <w:p w14:paraId="6C3B34ED" w14:textId="4FC1CBB0" w:rsidR="00EA68A8" w:rsidRPr="00EA68A8" w:rsidRDefault="00EA68A8" w:rsidP="00EA68A8">
      <w:pPr>
        <w:rPr>
          <w:color w:val="FF0000"/>
          <w:sz w:val="40"/>
          <w:szCs w:val="40"/>
        </w:rPr>
      </w:pPr>
    </w:p>
    <w:p w14:paraId="4344C327" w14:textId="77777777" w:rsidR="0049202B" w:rsidRDefault="006C3386" w:rsidP="006C3386">
      <w:pPr>
        <w:jc w:val="center"/>
        <w:rPr>
          <w:sz w:val="40"/>
          <w:szCs w:val="40"/>
        </w:rPr>
      </w:pPr>
      <w:r>
        <w:rPr>
          <w:sz w:val="40"/>
          <w:szCs w:val="40"/>
        </w:rPr>
        <w:t>PRACTICAL EXAM</w:t>
      </w:r>
    </w:p>
    <w:p w14:paraId="02F1D43D" w14:textId="77777777" w:rsidR="0049202B" w:rsidRDefault="0049202B" w:rsidP="0049202B">
      <w:pPr>
        <w:rPr>
          <w:sz w:val="40"/>
          <w:szCs w:val="40"/>
        </w:rPr>
      </w:pPr>
    </w:p>
    <w:p w14:paraId="7BF4B2C1" w14:textId="0845E779" w:rsidR="006C3386" w:rsidRDefault="006C3386" w:rsidP="0049202B">
      <w:pPr>
        <w:pBdr>
          <w:between w:val="single" w:sz="4" w:space="1" w:color="auto"/>
        </w:pBd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u w:val="single"/>
        </w:rPr>
      </w:pPr>
    </w:p>
    <w:p w14:paraId="66671742" w14:textId="6C3F46D0" w:rsidR="006C3386" w:rsidRPr="006C3386" w:rsidRDefault="006C3386" w:rsidP="006C3386">
      <w:pPr>
        <w:pStyle w:val="Heading1"/>
        <w:jc w:val="center"/>
        <w:rPr>
          <w:color w:val="000000" w:themeColor="text1"/>
          <w:sz w:val="40"/>
          <w:szCs w:val="40"/>
          <w:u w:val="single"/>
          <w:lang w:val="en-GB"/>
        </w:rPr>
      </w:pPr>
      <w:r w:rsidRPr="00BC3A54">
        <w:rPr>
          <w:noProof/>
          <w:color w:val="000000" w:themeColor="text1"/>
          <w:sz w:val="40"/>
          <w:szCs w:val="40"/>
          <w:u w:val="single"/>
          <w:lang w:val="en-GB"/>
        </w:rPr>
        <w:drawing>
          <wp:inline distT="0" distB="0" distL="0" distR="0" wp14:anchorId="0181AA18" wp14:editId="67BC2A71">
            <wp:extent cx="2667000" cy="1143000"/>
            <wp:effectExtent l="0" t="0" r="0" b="0"/>
            <wp:docPr id="1008647379" name="Picture 2" descr="A logo with a house and a su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47379" name="Picture 2" descr="A logo with a house and a su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CD044" w14:textId="4E0A4B39" w:rsidR="006C3386" w:rsidRPr="00BC3A54" w:rsidRDefault="006C3386" w:rsidP="006C3386">
      <w:pPr>
        <w:pStyle w:val="Heading1"/>
        <w:jc w:val="center"/>
        <w:rPr>
          <w:color w:val="000000" w:themeColor="text1"/>
          <w:sz w:val="40"/>
          <w:szCs w:val="40"/>
          <w:u w:val="single"/>
        </w:rPr>
      </w:pPr>
      <w:r w:rsidRPr="00BC3A54">
        <w:rPr>
          <w:color w:val="000000" w:themeColor="text1"/>
          <w:sz w:val="40"/>
          <w:szCs w:val="40"/>
          <w:u w:val="single"/>
        </w:rPr>
        <w:t>Leaf Disease Detection</w:t>
      </w:r>
    </w:p>
    <w:p w14:paraId="2B700C53" w14:textId="14D7D2C0" w:rsidR="00537A93" w:rsidRPr="00BC3A54" w:rsidRDefault="00000000">
      <w:pPr>
        <w:pStyle w:val="Heading1"/>
        <w:rPr>
          <w:color w:val="000000" w:themeColor="text1"/>
          <w:sz w:val="32"/>
          <w:szCs w:val="32"/>
        </w:rPr>
      </w:pPr>
      <w:r w:rsidRPr="00BC3A54">
        <w:rPr>
          <w:color w:val="000000" w:themeColor="text1"/>
          <w:sz w:val="32"/>
          <w:szCs w:val="32"/>
        </w:rPr>
        <w:t>1. Overview</w:t>
      </w:r>
    </w:p>
    <w:p w14:paraId="2AB2CC8B" w14:textId="312953DC" w:rsidR="00412DB3" w:rsidRDefault="00000000" w:rsidP="000927AD">
      <w:pPr>
        <w:jc w:val="both"/>
        <w:rPr>
          <w:sz w:val="32"/>
          <w:szCs w:val="32"/>
        </w:rPr>
      </w:pPr>
      <w:r w:rsidRPr="00525C69">
        <w:rPr>
          <w:sz w:val="32"/>
          <w:szCs w:val="32"/>
        </w:rPr>
        <w:t>This project implements a binary image classification model that uses Convolutional Neural Networks (CNNs) to detect whether a plant leaf is healthy or diseased. It is built using TensorFlow and Keras, with a focus on simple yet effective model architecture and data preprocessing techniques to ensure model robustness.</w:t>
      </w:r>
    </w:p>
    <w:p w14:paraId="30871E28" w14:textId="4E703665" w:rsidR="00412DB3" w:rsidRDefault="000927AD" w:rsidP="000927AD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1E3A505" wp14:editId="6B2B26E1">
            <wp:extent cx="1752600" cy="6312867"/>
            <wp:effectExtent l="0" t="0" r="0" b="0"/>
            <wp:docPr id="1084984646" name="Picture 3" descr="A diagram of a flatar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984646" name="Picture 3" descr="A diagram of a flatarg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631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5D3EC" w14:textId="4FE1461B" w:rsidR="00412DB3" w:rsidRDefault="00412DB3" w:rsidP="000927AD">
      <w:pPr>
        <w:jc w:val="center"/>
        <w:rPr>
          <w:sz w:val="32"/>
          <w:szCs w:val="32"/>
        </w:rPr>
      </w:pPr>
    </w:p>
    <w:p w14:paraId="7B221D8C" w14:textId="77777777" w:rsidR="00537A93" w:rsidRPr="00BC3A54" w:rsidRDefault="00000000">
      <w:pPr>
        <w:pStyle w:val="Heading1"/>
        <w:rPr>
          <w:color w:val="000000" w:themeColor="text1"/>
          <w:sz w:val="32"/>
          <w:szCs w:val="32"/>
        </w:rPr>
      </w:pPr>
      <w:r w:rsidRPr="00BC3A54">
        <w:rPr>
          <w:color w:val="000000" w:themeColor="text1"/>
          <w:sz w:val="32"/>
          <w:szCs w:val="32"/>
        </w:rPr>
        <w:t>2. Dataset and Preprocessing</w:t>
      </w:r>
    </w:p>
    <w:p w14:paraId="66D47C44" w14:textId="77777777" w:rsidR="00537A93" w:rsidRPr="00525C69" w:rsidRDefault="00000000">
      <w:pPr>
        <w:rPr>
          <w:sz w:val="32"/>
          <w:szCs w:val="32"/>
        </w:rPr>
      </w:pPr>
      <w:r w:rsidRPr="00525C69">
        <w:rPr>
          <w:sz w:val="32"/>
          <w:szCs w:val="32"/>
        </w:rPr>
        <w:t>2.1 Dataset Structure</w:t>
      </w:r>
    </w:p>
    <w:p w14:paraId="00B03903" w14:textId="77777777" w:rsidR="00537A93" w:rsidRPr="00525C69" w:rsidRDefault="00000000">
      <w:pPr>
        <w:rPr>
          <w:sz w:val="32"/>
          <w:szCs w:val="32"/>
        </w:rPr>
      </w:pPr>
      <w:r w:rsidRPr="00525C69">
        <w:rPr>
          <w:sz w:val="32"/>
          <w:szCs w:val="32"/>
        </w:rPr>
        <w:t>The dataset follows a standard directory layout:</w:t>
      </w:r>
    </w:p>
    <w:p w14:paraId="0387E8AF" w14:textId="77777777" w:rsidR="00537A93" w:rsidRPr="00525C69" w:rsidRDefault="00000000">
      <w:pPr>
        <w:rPr>
          <w:sz w:val="32"/>
          <w:szCs w:val="32"/>
        </w:rPr>
      </w:pPr>
      <w:r w:rsidRPr="00525C69">
        <w:rPr>
          <w:sz w:val="32"/>
          <w:szCs w:val="32"/>
        </w:rPr>
        <w:lastRenderedPageBreak/>
        <w:t>leaf_dataset/</w:t>
      </w:r>
      <w:r w:rsidRPr="00525C69">
        <w:rPr>
          <w:sz w:val="32"/>
          <w:szCs w:val="32"/>
        </w:rPr>
        <w:br/>
        <w:t>├── train/</w:t>
      </w:r>
      <w:r w:rsidRPr="00525C69">
        <w:rPr>
          <w:sz w:val="32"/>
          <w:szCs w:val="32"/>
        </w:rPr>
        <w:br/>
        <w:t>│   ├── healthy/</w:t>
      </w:r>
      <w:r w:rsidRPr="00525C69">
        <w:rPr>
          <w:sz w:val="32"/>
          <w:szCs w:val="32"/>
        </w:rPr>
        <w:br/>
        <w:t>│   └── diseased/</w:t>
      </w:r>
      <w:r w:rsidRPr="00525C69">
        <w:rPr>
          <w:sz w:val="32"/>
          <w:szCs w:val="32"/>
        </w:rPr>
        <w:br/>
        <w:t>├── test/</w:t>
      </w:r>
      <w:r w:rsidRPr="00525C69">
        <w:rPr>
          <w:sz w:val="32"/>
          <w:szCs w:val="32"/>
        </w:rPr>
        <w:br/>
        <w:t xml:space="preserve">    ├── healthy/</w:t>
      </w:r>
      <w:r w:rsidRPr="00525C69">
        <w:rPr>
          <w:sz w:val="32"/>
          <w:szCs w:val="32"/>
        </w:rPr>
        <w:br/>
        <w:t xml:space="preserve">    └── diseased/</w:t>
      </w:r>
    </w:p>
    <w:p w14:paraId="0FF624B8" w14:textId="77777777" w:rsidR="00537A93" w:rsidRPr="00525C69" w:rsidRDefault="00000000">
      <w:pPr>
        <w:rPr>
          <w:b/>
          <w:bCs/>
          <w:sz w:val="32"/>
          <w:szCs w:val="32"/>
        </w:rPr>
      </w:pPr>
      <w:r w:rsidRPr="00525C69">
        <w:rPr>
          <w:b/>
          <w:bCs/>
          <w:sz w:val="32"/>
          <w:szCs w:val="32"/>
        </w:rPr>
        <w:t>2.2 Preprocessing Techniques</w:t>
      </w:r>
    </w:p>
    <w:p w14:paraId="70EB6D15" w14:textId="77777777" w:rsidR="00537A93" w:rsidRPr="00525C69" w:rsidRDefault="00000000">
      <w:pPr>
        <w:rPr>
          <w:sz w:val="32"/>
          <w:szCs w:val="32"/>
        </w:rPr>
      </w:pPr>
      <w:r w:rsidRPr="00525C69">
        <w:rPr>
          <w:sz w:val="32"/>
          <w:szCs w:val="32"/>
        </w:rPr>
        <w:t xml:space="preserve">- Rescaling: All images are resized to </w:t>
      </w:r>
      <w:proofErr w:type="gramStart"/>
      <w:r w:rsidRPr="00525C69">
        <w:rPr>
          <w:sz w:val="32"/>
          <w:szCs w:val="32"/>
        </w:rPr>
        <w:t>128x128</w:t>
      </w:r>
      <w:proofErr w:type="gramEnd"/>
      <w:r w:rsidRPr="00525C69">
        <w:rPr>
          <w:sz w:val="32"/>
          <w:szCs w:val="32"/>
        </w:rPr>
        <w:t xml:space="preserve"> and pixel values are normalized to [0, 1].</w:t>
      </w:r>
      <w:r w:rsidRPr="00525C69">
        <w:rPr>
          <w:sz w:val="32"/>
          <w:szCs w:val="32"/>
        </w:rPr>
        <w:br/>
        <w:t>- Augmentation: Used only during training to improve generalization.</w:t>
      </w:r>
    </w:p>
    <w:p w14:paraId="4C11C62D" w14:textId="77777777" w:rsidR="000927AD" w:rsidRDefault="00000000" w:rsidP="00525C69">
      <w:pPr>
        <w:rPr>
          <w:b/>
          <w:bCs/>
          <w:sz w:val="32"/>
          <w:szCs w:val="32"/>
          <w:rtl/>
        </w:rPr>
      </w:pPr>
      <w:r w:rsidRPr="00525C69">
        <w:rPr>
          <w:b/>
          <w:bCs/>
          <w:sz w:val="32"/>
          <w:szCs w:val="32"/>
        </w:rPr>
        <w:t>Example:</w:t>
      </w:r>
    </w:p>
    <w:p w14:paraId="2BBF48AE" w14:textId="1982DAD4" w:rsidR="00525C69" w:rsidRPr="00525C69" w:rsidRDefault="00525C69" w:rsidP="00525C69">
      <w:pPr>
        <w:rPr>
          <w:b/>
          <w:bCs/>
          <w:sz w:val="32"/>
          <w:szCs w:val="32"/>
        </w:rPr>
      </w:pPr>
      <w:r w:rsidRPr="00525C69">
        <w:rPr>
          <w:b/>
          <w:bCs/>
          <w:noProof/>
          <w:sz w:val="32"/>
          <w:szCs w:val="32"/>
        </w:rPr>
        <w:drawing>
          <wp:inline distT="0" distB="0" distL="0" distR="0" wp14:anchorId="7AE18A0E" wp14:editId="4682DFC6">
            <wp:extent cx="5486400" cy="3462655"/>
            <wp:effectExtent l="0" t="0" r="0" b="4445"/>
            <wp:docPr id="171814788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147887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1853" w14:textId="35DF659D" w:rsidR="00EA2D29" w:rsidRPr="00EA2D29" w:rsidRDefault="00EA2D29" w:rsidP="00EA2D29">
      <w:pPr>
        <w:rPr>
          <w:sz w:val="32"/>
          <w:szCs w:val="32"/>
          <w:lang w:val="en-GB"/>
        </w:rPr>
      </w:pPr>
      <w:r w:rsidRPr="00EA2D29">
        <w:rPr>
          <w:lang w:val="en-GB"/>
        </w:rPr>
        <w:lastRenderedPageBreak/>
        <w:t xml:space="preserve"> </w:t>
      </w:r>
      <w:r w:rsidRPr="00EA2D29">
        <w:rPr>
          <w:sz w:val="32"/>
          <w:szCs w:val="32"/>
          <w:lang w:val="en-GB"/>
        </w:rPr>
        <w:t>Rescaling: Pixel values are divided by 255 so they fall between 0 and 1, which helps neural networks converge faster.</w:t>
      </w:r>
    </w:p>
    <w:p w14:paraId="0E1FE034" w14:textId="36F41464" w:rsidR="00EA2D29" w:rsidRPr="00EA2D29" w:rsidRDefault="00EA2D29" w:rsidP="00EA2D29">
      <w:pPr>
        <w:rPr>
          <w:sz w:val="32"/>
          <w:szCs w:val="32"/>
          <w:lang w:val="en-GB"/>
        </w:rPr>
      </w:pPr>
      <w:r w:rsidRPr="00EA2D29">
        <w:rPr>
          <w:sz w:val="32"/>
          <w:szCs w:val="32"/>
          <w:lang w:val="en-GB"/>
        </w:rPr>
        <w:t xml:space="preserve"> Augmentation</w:t>
      </w:r>
      <w:r>
        <w:rPr>
          <w:sz w:val="32"/>
          <w:szCs w:val="32"/>
          <w:lang w:val="en-GB"/>
        </w:rPr>
        <w:t xml:space="preserve"> makes training more robust to rotation, lighting, and scale changes, mimicking</w:t>
      </w:r>
      <w:r w:rsidRPr="00EA2D29">
        <w:rPr>
          <w:sz w:val="32"/>
          <w:szCs w:val="32"/>
          <w:lang w:val="en-GB"/>
        </w:rPr>
        <w:t xml:space="preserve"> the variability of real-world images.</w:t>
      </w:r>
    </w:p>
    <w:p w14:paraId="1E7D6643" w14:textId="0C7CB4D9" w:rsidR="00537A93" w:rsidRPr="00525C69" w:rsidRDefault="00000000" w:rsidP="00525C69">
      <w:pPr>
        <w:rPr>
          <w:b/>
          <w:bCs/>
          <w:sz w:val="32"/>
          <w:szCs w:val="32"/>
        </w:rPr>
      </w:pPr>
      <w:r w:rsidRPr="00525C69">
        <w:rPr>
          <w:b/>
          <w:bCs/>
          <w:sz w:val="32"/>
          <w:szCs w:val="32"/>
        </w:rPr>
        <w:br/>
        <w:t>3. CNN Model Architecture</w:t>
      </w:r>
    </w:p>
    <w:p w14:paraId="6C7BE9A7" w14:textId="68BF8CEC" w:rsidR="00525C69" w:rsidRPr="00525C69" w:rsidRDefault="00000000" w:rsidP="00525C69">
      <w:pPr>
        <w:rPr>
          <w:sz w:val="32"/>
          <w:szCs w:val="32"/>
        </w:rPr>
      </w:pPr>
      <w:r w:rsidRPr="00525C69">
        <w:rPr>
          <w:sz w:val="32"/>
          <w:szCs w:val="32"/>
        </w:rPr>
        <w:t xml:space="preserve">The architecture is built using </w:t>
      </w:r>
      <w:proofErr w:type="spellStart"/>
      <w:r w:rsidRPr="00525C69">
        <w:rPr>
          <w:sz w:val="32"/>
          <w:szCs w:val="32"/>
        </w:rPr>
        <w:t>Keras</w:t>
      </w:r>
      <w:proofErr w:type="spellEnd"/>
      <w:r w:rsidRPr="00525C69">
        <w:rPr>
          <w:sz w:val="32"/>
          <w:szCs w:val="32"/>
        </w:rPr>
        <w:t>' Sequential API:</w:t>
      </w:r>
    </w:p>
    <w:p w14:paraId="45040CDC" w14:textId="494F4F16" w:rsidR="00525C69" w:rsidRPr="00525C69" w:rsidRDefault="00525C69" w:rsidP="00525C69">
      <w:pPr>
        <w:rPr>
          <w:sz w:val="32"/>
          <w:szCs w:val="32"/>
        </w:rPr>
      </w:pPr>
      <w:r w:rsidRPr="00525C69">
        <w:rPr>
          <w:noProof/>
          <w:sz w:val="32"/>
          <w:szCs w:val="32"/>
        </w:rPr>
        <w:drawing>
          <wp:inline distT="0" distB="0" distL="0" distR="0" wp14:anchorId="0299CC8C" wp14:editId="04D5E579">
            <wp:extent cx="3881887" cy="3055638"/>
            <wp:effectExtent l="0" t="0" r="4445" b="0"/>
            <wp:docPr id="142888257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882571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9860" cy="306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4FB1" w14:textId="77777777" w:rsidR="00EA2D29" w:rsidRDefault="00000000" w:rsidP="00C049D2">
      <w:pPr>
        <w:rPr>
          <w:b/>
          <w:bCs/>
          <w:sz w:val="32"/>
          <w:szCs w:val="32"/>
        </w:rPr>
      </w:pPr>
      <w:r w:rsidRPr="006C3386">
        <w:rPr>
          <w:b/>
          <w:bCs/>
          <w:sz w:val="32"/>
          <w:szCs w:val="32"/>
        </w:rPr>
        <w:t>Key Components:</w:t>
      </w:r>
    </w:p>
    <w:p w14:paraId="39ABF327" w14:textId="71C92737" w:rsidR="00C049D2" w:rsidRPr="008E02B3" w:rsidRDefault="00EA2D29" w:rsidP="008E02B3">
      <w:pPr>
        <w:pStyle w:val="ListParagraph"/>
        <w:numPr>
          <w:ilvl w:val="0"/>
          <w:numId w:val="10"/>
        </w:numPr>
        <w:rPr>
          <w:sz w:val="32"/>
          <w:szCs w:val="32"/>
          <w:lang w:val="en-GB"/>
        </w:rPr>
      </w:pPr>
      <w:r w:rsidRPr="00EA2D29">
        <w:rPr>
          <w:b/>
          <w:bCs/>
          <w:sz w:val="32"/>
          <w:szCs w:val="32"/>
        </w:rPr>
        <w:t>Feature Extraction</w:t>
      </w:r>
      <w:r>
        <w:rPr>
          <w:b/>
          <w:bCs/>
          <w:sz w:val="32"/>
          <w:szCs w:val="32"/>
        </w:rPr>
        <w:t>:</w:t>
      </w:r>
      <w:r w:rsidRPr="00EA2D29">
        <w:rPr>
          <w:b/>
          <w:bCs/>
          <w:sz w:val="32"/>
          <w:szCs w:val="32"/>
        </w:rPr>
        <w:t xml:space="preserve"> Convolutional layers detect visual</w:t>
      </w:r>
      <w:r>
        <w:rPr>
          <w:b/>
          <w:bCs/>
          <w:sz w:val="32"/>
          <w:szCs w:val="32"/>
        </w:rPr>
        <w:t xml:space="preserve"> </w:t>
      </w:r>
      <w:r w:rsidRPr="00EA2D29">
        <w:rPr>
          <w:b/>
          <w:bCs/>
          <w:sz w:val="32"/>
          <w:szCs w:val="32"/>
        </w:rPr>
        <w:t>patterns (edges, blobs, textures) specific to</w:t>
      </w:r>
      <w:r w:rsidR="008E02B3">
        <w:rPr>
          <w:b/>
          <w:bCs/>
          <w:sz w:val="32"/>
          <w:szCs w:val="32"/>
        </w:rPr>
        <w:t xml:space="preserve"> </w:t>
      </w:r>
      <w:r w:rsidRPr="008E02B3">
        <w:rPr>
          <w:b/>
          <w:bCs/>
          <w:sz w:val="32"/>
          <w:szCs w:val="32"/>
        </w:rPr>
        <w:t>diseased vs. healthy leaves.</w:t>
      </w:r>
    </w:p>
    <w:p w14:paraId="49216AC4" w14:textId="149BECDF" w:rsidR="00EA2D29" w:rsidRPr="008E02B3" w:rsidRDefault="00EA2D29" w:rsidP="008E02B3">
      <w:pPr>
        <w:pStyle w:val="ListParagraph"/>
        <w:numPr>
          <w:ilvl w:val="2"/>
          <w:numId w:val="14"/>
        </w:numPr>
        <w:rPr>
          <w:sz w:val="32"/>
          <w:szCs w:val="32"/>
          <w:lang w:val="en-GB"/>
        </w:rPr>
      </w:pPr>
      <w:r w:rsidRPr="008E02B3">
        <w:rPr>
          <w:b/>
          <w:bCs/>
          <w:sz w:val="32"/>
          <w:szCs w:val="32"/>
          <w:lang w:val="en-GB"/>
        </w:rPr>
        <w:t>Conv2D layers</w:t>
      </w:r>
      <w:r w:rsidR="00C049D2" w:rsidRPr="008E02B3">
        <w:rPr>
          <w:b/>
          <w:bCs/>
          <w:sz w:val="32"/>
          <w:szCs w:val="32"/>
          <w:lang w:val="en-GB"/>
        </w:rPr>
        <w:t>:</w:t>
      </w:r>
      <w:r w:rsidRPr="008E02B3">
        <w:rPr>
          <w:sz w:val="32"/>
          <w:szCs w:val="32"/>
          <w:lang w:val="en-GB"/>
        </w:rPr>
        <w:t xml:space="preserve"> apply filters to extract low-level (edges) and mid-level (spots, lesions) features.</w:t>
      </w:r>
    </w:p>
    <w:p w14:paraId="2209C90E" w14:textId="02A0839E" w:rsidR="00EA2D29" w:rsidRPr="008E02B3" w:rsidRDefault="00EA2D29" w:rsidP="008E02B3">
      <w:pPr>
        <w:pStyle w:val="ListParagraph"/>
        <w:numPr>
          <w:ilvl w:val="2"/>
          <w:numId w:val="14"/>
        </w:numPr>
        <w:rPr>
          <w:sz w:val="32"/>
          <w:szCs w:val="32"/>
          <w:lang w:val="en-GB"/>
        </w:rPr>
      </w:pPr>
      <w:r w:rsidRPr="008E02B3">
        <w:rPr>
          <w:b/>
          <w:bCs/>
          <w:sz w:val="32"/>
          <w:szCs w:val="32"/>
          <w:lang w:val="en-GB"/>
        </w:rPr>
        <w:lastRenderedPageBreak/>
        <w:t>MaxPooling2D</w:t>
      </w:r>
      <w:r w:rsidR="00C049D2" w:rsidRPr="008E02B3">
        <w:rPr>
          <w:b/>
          <w:bCs/>
          <w:sz w:val="32"/>
          <w:szCs w:val="32"/>
          <w:lang w:val="en-GB"/>
        </w:rPr>
        <w:t>:</w:t>
      </w:r>
      <w:r w:rsidRPr="008E02B3">
        <w:rPr>
          <w:sz w:val="32"/>
          <w:szCs w:val="32"/>
          <w:lang w:val="en-GB"/>
        </w:rPr>
        <w:t xml:space="preserve"> down samples spatial dimensions, reducing computation and capturing the most salient features.</w:t>
      </w:r>
    </w:p>
    <w:p w14:paraId="7641760F" w14:textId="77777777" w:rsidR="00EA2D29" w:rsidRPr="00EA2D29" w:rsidRDefault="00EA2D29" w:rsidP="00EA2D29">
      <w:pPr>
        <w:pStyle w:val="ListParagraph"/>
        <w:ind w:left="1440"/>
        <w:rPr>
          <w:sz w:val="32"/>
          <w:szCs w:val="32"/>
          <w:lang w:val="en-GB"/>
        </w:rPr>
      </w:pPr>
    </w:p>
    <w:p w14:paraId="6A114866" w14:textId="71BFA6F4" w:rsidR="00EA2D29" w:rsidRPr="00C049D2" w:rsidRDefault="00C049D2" w:rsidP="00C049D2">
      <w:pPr>
        <w:pStyle w:val="Style1"/>
        <w:numPr>
          <w:ilvl w:val="0"/>
          <w:numId w:val="10"/>
        </w:numPr>
      </w:pPr>
      <w:r w:rsidRPr="00C049D2">
        <w:rPr>
          <w:b/>
          <w:bCs/>
        </w:rPr>
        <w:t>Flattening</w:t>
      </w:r>
      <w:r>
        <w:rPr>
          <w:b/>
          <w:bCs/>
        </w:rPr>
        <w:t>:</w:t>
      </w:r>
      <w:r w:rsidRPr="00C049D2">
        <w:rPr>
          <w:b/>
          <w:bCs/>
        </w:rPr>
        <w:t xml:space="preserve"> Converts the 2D feature maps into a 1D vector to </w:t>
      </w:r>
      <w:proofErr w:type="gramStart"/>
      <w:r w:rsidRPr="00C049D2">
        <w:rPr>
          <w:b/>
          <w:bCs/>
        </w:rPr>
        <w:t>feed</w:t>
      </w:r>
      <w:proofErr w:type="gramEnd"/>
      <w:r w:rsidRPr="00C049D2">
        <w:rPr>
          <w:b/>
          <w:bCs/>
        </w:rPr>
        <w:t xml:space="preserve"> into fully connected layers.</w:t>
      </w:r>
    </w:p>
    <w:p w14:paraId="7677B932" w14:textId="2E9E52E4" w:rsidR="00C049D2" w:rsidRPr="00C049D2" w:rsidRDefault="00C049D2" w:rsidP="00C049D2">
      <w:pPr>
        <w:pStyle w:val="Style1"/>
        <w:numPr>
          <w:ilvl w:val="2"/>
          <w:numId w:val="10"/>
        </w:numPr>
      </w:pPr>
      <w:r w:rsidRPr="00C049D2">
        <w:rPr>
          <w:b/>
          <w:bCs/>
        </w:rPr>
        <w:t>Flatten</w:t>
      </w:r>
      <w:r>
        <w:rPr>
          <w:b/>
          <w:bCs/>
        </w:rPr>
        <w:t>:</w:t>
      </w:r>
      <w:r w:rsidRPr="00C049D2">
        <w:t xml:space="preserve"> The CNN outputs a multi-channel feature map </w:t>
      </w:r>
      <w:r>
        <w:t xml:space="preserve">for example </w:t>
      </w:r>
      <w:proofErr w:type="gramStart"/>
      <w:r>
        <w:t>(</w:t>
      </w:r>
      <w:r w:rsidRPr="00C049D2">
        <w:t xml:space="preserve"> 14</w:t>
      </w:r>
      <w:proofErr w:type="gramEnd"/>
      <w:r w:rsidRPr="00C049D2">
        <w:t>×14×64), which is flattened into a vector so it can be processed by the dense (fully connected) layers.</w:t>
      </w:r>
    </w:p>
    <w:p w14:paraId="48160050" w14:textId="56A9B183" w:rsidR="00537A93" w:rsidRDefault="00C049D2" w:rsidP="00C049D2">
      <w:pPr>
        <w:pStyle w:val="Style1"/>
        <w:numPr>
          <w:ilvl w:val="0"/>
          <w:numId w:val="10"/>
        </w:numPr>
        <w:rPr>
          <w:b/>
          <w:bCs/>
        </w:rPr>
      </w:pPr>
      <w:proofErr w:type="spellStart"/>
      <w:proofErr w:type="gramStart"/>
      <w:r w:rsidRPr="00C049D2">
        <w:rPr>
          <w:b/>
          <w:bCs/>
        </w:rPr>
        <w:t>Classification</w:t>
      </w:r>
      <w:r>
        <w:rPr>
          <w:b/>
          <w:bCs/>
        </w:rPr>
        <w:t>:</w:t>
      </w:r>
      <w:r w:rsidRPr="00C049D2">
        <w:rPr>
          <w:b/>
          <w:bCs/>
        </w:rPr>
        <w:t>Dense</w:t>
      </w:r>
      <w:proofErr w:type="spellEnd"/>
      <w:proofErr w:type="gramEnd"/>
      <w:r w:rsidRPr="00C049D2">
        <w:rPr>
          <w:b/>
          <w:bCs/>
        </w:rPr>
        <w:t xml:space="preserve"> layers interpret features and use a sigmoid function to predict whether the leaf is healthy or diseased.</w:t>
      </w:r>
    </w:p>
    <w:p w14:paraId="29F2D175" w14:textId="3138C7B9" w:rsidR="00C049D2" w:rsidRPr="00C049D2" w:rsidRDefault="00C049D2" w:rsidP="00C049D2">
      <w:pPr>
        <w:pStyle w:val="ListParagraph"/>
        <w:numPr>
          <w:ilvl w:val="2"/>
          <w:numId w:val="10"/>
        </w:numPr>
        <w:rPr>
          <w:sz w:val="32"/>
          <w:szCs w:val="32"/>
          <w:lang w:val="en-GB"/>
        </w:rPr>
      </w:pPr>
      <w:proofErr w:type="gramStart"/>
      <w:r w:rsidRPr="00C049D2">
        <w:rPr>
          <w:sz w:val="32"/>
          <w:szCs w:val="32"/>
          <w:lang w:val="en-GB"/>
        </w:rPr>
        <w:t>Dense(</w:t>
      </w:r>
      <w:proofErr w:type="gramEnd"/>
      <w:r w:rsidRPr="00C049D2">
        <w:rPr>
          <w:sz w:val="32"/>
          <w:szCs w:val="32"/>
          <w:lang w:val="en-GB"/>
        </w:rPr>
        <w:t>128) captures combinations of features that correlate to disease.</w:t>
      </w:r>
    </w:p>
    <w:p w14:paraId="635A4321" w14:textId="2E3EFD18" w:rsidR="00C049D2" w:rsidRPr="00C049D2" w:rsidRDefault="00C049D2" w:rsidP="00C049D2">
      <w:pPr>
        <w:pStyle w:val="ListParagraph"/>
        <w:numPr>
          <w:ilvl w:val="2"/>
          <w:numId w:val="10"/>
        </w:numPr>
        <w:rPr>
          <w:sz w:val="32"/>
          <w:szCs w:val="32"/>
          <w:lang w:val="en-GB"/>
        </w:rPr>
      </w:pPr>
      <w:proofErr w:type="gramStart"/>
      <w:r w:rsidRPr="00C049D2">
        <w:rPr>
          <w:sz w:val="32"/>
          <w:szCs w:val="32"/>
          <w:lang w:val="en-GB"/>
        </w:rPr>
        <w:t>Dropout(</w:t>
      </w:r>
      <w:proofErr w:type="gramEnd"/>
      <w:r w:rsidRPr="00C049D2">
        <w:rPr>
          <w:sz w:val="32"/>
          <w:szCs w:val="32"/>
          <w:lang w:val="en-GB"/>
        </w:rPr>
        <w:t>0.5) randomly disables neurons during training to prevent overfitting.</w:t>
      </w:r>
    </w:p>
    <w:p w14:paraId="18CE29B9" w14:textId="6A52C937" w:rsidR="00C049D2" w:rsidRPr="00C049D2" w:rsidRDefault="00C049D2" w:rsidP="00C049D2">
      <w:pPr>
        <w:pStyle w:val="ListParagraph"/>
        <w:numPr>
          <w:ilvl w:val="2"/>
          <w:numId w:val="10"/>
        </w:numPr>
        <w:rPr>
          <w:sz w:val="32"/>
          <w:szCs w:val="32"/>
          <w:lang w:val="en-GB"/>
        </w:rPr>
      </w:pPr>
      <w:proofErr w:type="gramStart"/>
      <w:r w:rsidRPr="00C049D2">
        <w:rPr>
          <w:sz w:val="32"/>
          <w:szCs w:val="32"/>
          <w:lang w:val="en-GB"/>
        </w:rPr>
        <w:t>Dense(</w:t>
      </w:r>
      <w:proofErr w:type="gramEnd"/>
      <w:r w:rsidRPr="00C049D2">
        <w:rPr>
          <w:sz w:val="32"/>
          <w:szCs w:val="32"/>
          <w:lang w:val="en-GB"/>
        </w:rPr>
        <w:t>1) + sigmoid outputs a probability score between 0 (Diseased) and 1 (Healthy).</w:t>
      </w:r>
    </w:p>
    <w:p w14:paraId="40564A1C" w14:textId="77777777" w:rsidR="008E02B3" w:rsidRPr="008E02B3" w:rsidRDefault="008E02B3" w:rsidP="008E02B3">
      <w:pPr>
        <w:pStyle w:val="ListParagraph"/>
        <w:ind w:left="360"/>
        <w:rPr>
          <w:sz w:val="32"/>
          <w:szCs w:val="32"/>
          <w:lang w:val="en-GB"/>
        </w:rPr>
      </w:pPr>
    </w:p>
    <w:p w14:paraId="0BCF7C4E" w14:textId="382364CA" w:rsidR="00C049D2" w:rsidRPr="00C049D2" w:rsidRDefault="00C049D2" w:rsidP="00C049D2">
      <w:pPr>
        <w:pStyle w:val="Style1"/>
        <w:ind w:left="360"/>
        <w:rPr>
          <w:b/>
          <w:bCs/>
        </w:rPr>
      </w:pPr>
    </w:p>
    <w:p w14:paraId="0F16CF1D" w14:textId="77777777" w:rsidR="00537A93" w:rsidRPr="00BC3A54" w:rsidRDefault="00000000">
      <w:pPr>
        <w:pStyle w:val="Heading1"/>
        <w:rPr>
          <w:color w:val="000000" w:themeColor="text1"/>
          <w:sz w:val="32"/>
          <w:szCs w:val="32"/>
        </w:rPr>
      </w:pPr>
      <w:r w:rsidRPr="00BC3A54">
        <w:rPr>
          <w:color w:val="000000" w:themeColor="text1"/>
          <w:sz w:val="32"/>
          <w:szCs w:val="32"/>
        </w:rPr>
        <w:t>4. Model Training</w:t>
      </w:r>
    </w:p>
    <w:p w14:paraId="79143B09" w14:textId="77777777" w:rsidR="00537A93" w:rsidRPr="00525C69" w:rsidRDefault="00000000">
      <w:pPr>
        <w:rPr>
          <w:sz w:val="32"/>
          <w:szCs w:val="32"/>
        </w:rPr>
      </w:pPr>
      <w:r w:rsidRPr="00525C69">
        <w:rPr>
          <w:sz w:val="32"/>
          <w:szCs w:val="32"/>
        </w:rPr>
        <w:t xml:space="preserve">Model uses Adam optimizer with binary </w:t>
      </w:r>
      <w:proofErr w:type="spellStart"/>
      <w:r w:rsidRPr="00525C69">
        <w:rPr>
          <w:sz w:val="32"/>
          <w:szCs w:val="32"/>
        </w:rPr>
        <w:t>crossentropy</w:t>
      </w:r>
      <w:proofErr w:type="spellEnd"/>
      <w:r w:rsidRPr="00525C69">
        <w:rPr>
          <w:sz w:val="32"/>
          <w:szCs w:val="32"/>
        </w:rPr>
        <w:t xml:space="preserve"> loss:</w:t>
      </w:r>
    </w:p>
    <w:p w14:paraId="0A333FF9" w14:textId="6C9F80FF" w:rsidR="00525C69" w:rsidRPr="00525C69" w:rsidRDefault="00525C69">
      <w:pPr>
        <w:rPr>
          <w:sz w:val="32"/>
          <w:szCs w:val="32"/>
        </w:rPr>
      </w:pPr>
      <w:r w:rsidRPr="00525C69">
        <w:rPr>
          <w:noProof/>
          <w:sz w:val="32"/>
          <w:szCs w:val="32"/>
        </w:rPr>
        <w:lastRenderedPageBreak/>
        <w:drawing>
          <wp:inline distT="0" distB="0" distL="0" distR="0" wp14:anchorId="3E24ADB3" wp14:editId="042D4362">
            <wp:extent cx="5486400" cy="3207385"/>
            <wp:effectExtent l="0" t="0" r="0" b="0"/>
            <wp:docPr id="142138831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88310" name="Picture 1" descr="A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13C8" w14:textId="77777777" w:rsidR="00537A93" w:rsidRPr="00BC3A54" w:rsidRDefault="00000000">
      <w:pPr>
        <w:pStyle w:val="Heading1"/>
        <w:rPr>
          <w:color w:val="000000" w:themeColor="text1"/>
          <w:sz w:val="32"/>
          <w:szCs w:val="32"/>
        </w:rPr>
      </w:pPr>
      <w:r w:rsidRPr="00BC3A54">
        <w:rPr>
          <w:color w:val="000000" w:themeColor="text1"/>
          <w:sz w:val="32"/>
          <w:szCs w:val="32"/>
        </w:rPr>
        <w:t>5. Evaluation and Visualization</w:t>
      </w:r>
    </w:p>
    <w:p w14:paraId="580FC87B" w14:textId="4FB52090" w:rsidR="00537A93" w:rsidRPr="00525C69" w:rsidRDefault="00000000">
      <w:pPr>
        <w:rPr>
          <w:sz w:val="32"/>
          <w:szCs w:val="32"/>
        </w:rPr>
      </w:pPr>
      <w:r w:rsidRPr="00525C69">
        <w:rPr>
          <w:sz w:val="32"/>
          <w:szCs w:val="32"/>
        </w:rPr>
        <w:t>To track performance:</w:t>
      </w:r>
      <w:r w:rsidR="00525C69" w:rsidRPr="00525C69">
        <w:rPr>
          <w:noProof/>
          <w:sz w:val="32"/>
          <w:szCs w:val="32"/>
        </w:rPr>
        <w:drawing>
          <wp:inline distT="0" distB="0" distL="0" distR="0" wp14:anchorId="72AF1066" wp14:editId="0FFF6B97">
            <wp:extent cx="5613895" cy="1716657"/>
            <wp:effectExtent l="0" t="0" r="6350" b="0"/>
            <wp:docPr id="8818177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17730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7057" cy="172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0855" w14:textId="49B456CE" w:rsidR="00525C69" w:rsidRPr="00BC3A54" w:rsidRDefault="00525C69">
      <w:pPr>
        <w:rPr>
          <w:rStyle w:val="Strong"/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E3AEB9" w14:textId="77777777" w:rsidR="00537A93" w:rsidRPr="00BC3A54" w:rsidRDefault="00000000">
      <w:pPr>
        <w:pStyle w:val="Heading1"/>
        <w:rPr>
          <w:rStyle w:val="Strong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3A54">
        <w:rPr>
          <w:rStyle w:val="Strong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6. Prediction Logic</w:t>
      </w:r>
    </w:p>
    <w:p w14:paraId="6169EF0B" w14:textId="2CB024DD" w:rsidR="00525C69" w:rsidRPr="00525C69" w:rsidRDefault="00525C69" w:rsidP="00525C69">
      <w:pPr>
        <w:rPr>
          <w:sz w:val="32"/>
          <w:szCs w:val="32"/>
        </w:rPr>
      </w:pPr>
      <w:r w:rsidRPr="00525C69">
        <w:rPr>
          <w:noProof/>
          <w:sz w:val="32"/>
          <w:szCs w:val="32"/>
        </w:rPr>
        <w:drawing>
          <wp:inline distT="0" distB="0" distL="0" distR="0" wp14:anchorId="7C830022" wp14:editId="3B62CD65">
            <wp:extent cx="5486400" cy="2884805"/>
            <wp:effectExtent l="0" t="0" r="0" b="0"/>
            <wp:docPr id="14944057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0579" name="Picture 1" descr="A screen 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B299" w14:textId="77777777" w:rsidR="008E02B3" w:rsidRDefault="008E02B3">
      <w:pPr>
        <w:pStyle w:val="Heading1"/>
        <w:rPr>
          <w:rStyle w:val="Strong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A0A2C2" w14:textId="5A5E682A" w:rsidR="00537A93" w:rsidRPr="00BC3A54" w:rsidRDefault="00000000">
      <w:pPr>
        <w:pStyle w:val="Heading1"/>
        <w:rPr>
          <w:rStyle w:val="Strong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3A54">
        <w:rPr>
          <w:rStyle w:val="Strong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Algorithm Discussion and Improvements</w:t>
      </w:r>
    </w:p>
    <w:p w14:paraId="4A90C4BE" w14:textId="77777777" w:rsidR="00537A93" w:rsidRPr="00525C69" w:rsidRDefault="00000000">
      <w:pPr>
        <w:rPr>
          <w:sz w:val="32"/>
          <w:szCs w:val="32"/>
        </w:rPr>
      </w:pPr>
      <w:r w:rsidRPr="00525C69">
        <w:rPr>
          <w:sz w:val="32"/>
          <w:szCs w:val="32"/>
        </w:rPr>
        <w:t>Strengths:</w:t>
      </w:r>
      <w:r w:rsidRPr="00525C69">
        <w:rPr>
          <w:sz w:val="32"/>
          <w:szCs w:val="32"/>
        </w:rPr>
        <w:br/>
        <w:t>- Simple, fast training</w:t>
      </w:r>
      <w:r w:rsidRPr="00525C69">
        <w:rPr>
          <w:sz w:val="32"/>
          <w:szCs w:val="32"/>
        </w:rPr>
        <w:br/>
        <w:t>- Augmentation enhances generalization</w:t>
      </w:r>
    </w:p>
    <w:p w14:paraId="2ED885D1" w14:textId="77777777" w:rsidR="00537A93" w:rsidRPr="00525C69" w:rsidRDefault="00000000">
      <w:pPr>
        <w:rPr>
          <w:sz w:val="32"/>
          <w:szCs w:val="32"/>
        </w:rPr>
      </w:pPr>
      <w:r w:rsidRPr="00525C69">
        <w:rPr>
          <w:sz w:val="32"/>
          <w:szCs w:val="32"/>
        </w:rPr>
        <w:t>Limitations:</w:t>
      </w:r>
      <w:r w:rsidRPr="00525C69">
        <w:rPr>
          <w:sz w:val="32"/>
          <w:szCs w:val="32"/>
        </w:rPr>
        <w:br/>
        <w:t>- Can't classify disease types</w:t>
      </w:r>
      <w:r w:rsidRPr="00525C69">
        <w:rPr>
          <w:sz w:val="32"/>
          <w:szCs w:val="32"/>
        </w:rPr>
        <w:br/>
        <w:t>- Sensitive to complex backgrounds</w:t>
      </w:r>
    </w:p>
    <w:p w14:paraId="43925FC5" w14:textId="298D1932" w:rsidR="00537A93" w:rsidRPr="00525C69" w:rsidRDefault="00000000">
      <w:pPr>
        <w:rPr>
          <w:sz w:val="32"/>
          <w:szCs w:val="32"/>
        </w:rPr>
      </w:pPr>
      <w:r w:rsidRPr="00525C69">
        <w:rPr>
          <w:sz w:val="32"/>
          <w:szCs w:val="32"/>
        </w:rPr>
        <w:t>Recommendations:</w:t>
      </w:r>
      <w:r w:rsidRPr="00525C69">
        <w:rPr>
          <w:sz w:val="32"/>
          <w:szCs w:val="32"/>
        </w:rPr>
        <w:br/>
        <w:t>- Use MobileNetV2 or EfficientNet (transfer learning)</w:t>
      </w:r>
      <w:r w:rsidRPr="00525C69">
        <w:rPr>
          <w:sz w:val="32"/>
          <w:szCs w:val="32"/>
        </w:rPr>
        <w:br/>
        <w:t>- Add multi-class classification</w:t>
      </w:r>
      <w:r w:rsidRPr="00525C69">
        <w:rPr>
          <w:sz w:val="32"/>
          <w:szCs w:val="32"/>
        </w:rPr>
        <w:br/>
        <w:t xml:space="preserve">- Apply attention modules </w:t>
      </w:r>
      <w:r w:rsidR="00BC3A54">
        <w:rPr>
          <w:sz w:val="32"/>
          <w:szCs w:val="32"/>
        </w:rPr>
        <w:t>like</w:t>
      </w:r>
      <w:r w:rsidRPr="00525C69">
        <w:rPr>
          <w:sz w:val="32"/>
          <w:szCs w:val="32"/>
        </w:rPr>
        <w:t xml:space="preserve"> CBAM</w:t>
      </w:r>
      <w:r w:rsidRPr="00525C69">
        <w:rPr>
          <w:sz w:val="32"/>
          <w:szCs w:val="32"/>
        </w:rPr>
        <w:br/>
        <w:t>- Export to TensorFlow Lite for mobile use</w:t>
      </w:r>
    </w:p>
    <w:p w14:paraId="6170CEEC" w14:textId="77777777" w:rsidR="00537A93" w:rsidRPr="00BC3A54" w:rsidRDefault="00000000">
      <w:pPr>
        <w:pStyle w:val="Heading1"/>
        <w:rPr>
          <w:rStyle w:val="Strong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3A54">
        <w:rPr>
          <w:rStyle w:val="Strong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8. </w:t>
      </w:r>
      <w:proofErr w:type="gramStart"/>
      <w:r w:rsidRPr="00BC3A54">
        <w:rPr>
          <w:rStyle w:val="Strong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Real-World</w:t>
      </w:r>
      <w:proofErr w:type="gramEnd"/>
      <w:r w:rsidRPr="00BC3A54">
        <w:rPr>
          <w:rStyle w:val="Strong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Applications</w:t>
      </w:r>
    </w:p>
    <w:p w14:paraId="3FBF2314" w14:textId="77777777" w:rsidR="00537A93" w:rsidRPr="00525C69" w:rsidRDefault="00000000">
      <w:pPr>
        <w:rPr>
          <w:sz w:val="32"/>
          <w:szCs w:val="32"/>
        </w:rPr>
      </w:pPr>
      <w:r w:rsidRPr="00525C69">
        <w:rPr>
          <w:sz w:val="32"/>
          <w:szCs w:val="32"/>
        </w:rPr>
        <w:t>Precision Farming - Detect diseases early</w:t>
      </w:r>
      <w:r w:rsidRPr="00525C69">
        <w:rPr>
          <w:sz w:val="32"/>
          <w:szCs w:val="32"/>
        </w:rPr>
        <w:br/>
        <w:t>Agricultural Drones - Survey large areas</w:t>
      </w:r>
      <w:r w:rsidRPr="00525C69">
        <w:rPr>
          <w:sz w:val="32"/>
          <w:szCs w:val="32"/>
        </w:rPr>
        <w:br/>
        <w:t>Educational Tools - Teach plant pathology with AI</w:t>
      </w:r>
    </w:p>
    <w:p w14:paraId="22B18CF6" w14:textId="77777777" w:rsidR="00537A93" w:rsidRPr="00BC3A54" w:rsidRDefault="00000000">
      <w:pPr>
        <w:pStyle w:val="Heading1"/>
        <w:rPr>
          <w:rStyle w:val="Strong"/>
          <w:color w:val="auto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3A54">
        <w:rPr>
          <w:rStyle w:val="Strong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 Conclusion</w:t>
      </w:r>
    </w:p>
    <w:p w14:paraId="107972EA" w14:textId="77777777" w:rsidR="00537A93" w:rsidRPr="00525C69" w:rsidRDefault="00000000">
      <w:pPr>
        <w:rPr>
          <w:sz w:val="32"/>
          <w:szCs w:val="32"/>
        </w:rPr>
      </w:pPr>
      <w:proofErr w:type="gramStart"/>
      <w:r w:rsidRPr="00525C69">
        <w:rPr>
          <w:sz w:val="32"/>
          <w:szCs w:val="32"/>
        </w:rPr>
        <w:t>The CNN</w:t>
      </w:r>
      <w:proofErr w:type="gramEnd"/>
      <w:r w:rsidRPr="00525C69">
        <w:rPr>
          <w:sz w:val="32"/>
          <w:szCs w:val="32"/>
        </w:rPr>
        <w:t xml:space="preserve"> is an effective baseline for leaf disease detection. For real-world deployment, enhancements like transfer learning, multi-class support, and background preprocessing are necessary.</w:t>
      </w:r>
    </w:p>
    <w:sectPr w:rsidR="00537A93" w:rsidRPr="00525C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DCE502" w14:textId="77777777" w:rsidR="00734BAE" w:rsidRDefault="00734BAE" w:rsidP="000927AD">
      <w:pPr>
        <w:spacing w:after="0" w:line="240" w:lineRule="auto"/>
      </w:pPr>
      <w:r>
        <w:separator/>
      </w:r>
    </w:p>
  </w:endnote>
  <w:endnote w:type="continuationSeparator" w:id="0">
    <w:p w14:paraId="529F1173" w14:textId="77777777" w:rsidR="00734BAE" w:rsidRDefault="00734BAE" w:rsidP="00092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DC4098" w14:textId="77777777" w:rsidR="00734BAE" w:rsidRDefault="00734BAE" w:rsidP="000927AD">
      <w:pPr>
        <w:spacing w:after="0" w:line="240" w:lineRule="auto"/>
      </w:pPr>
      <w:r>
        <w:separator/>
      </w:r>
    </w:p>
  </w:footnote>
  <w:footnote w:type="continuationSeparator" w:id="0">
    <w:p w14:paraId="20180504" w14:textId="77777777" w:rsidR="00734BAE" w:rsidRDefault="00734BAE" w:rsidP="00092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A62930"/>
    <w:multiLevelType w:val="hybridMultilevel"/>
    <w:tmpl w:val="9DC40EB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C525EB5"/>
    <w:multiLevelType w:val="hybridMultilevel"/>
    <w:tmpl w:val="3AF2DC6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076F1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42815EF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AB52990"/>
    <w:multiLevelType w:val="multilevel"/>
    <w:tmpl w:val="B42A3AC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787190535">
    <w:abstractNumId w:val="8"/>
  </w:num>
  <w:num w:numId="2" w16cid:durableId="1440876623">
    <w:abstractNumId w:val="6"/>
  </w:num>
  <w:num w:numId="3" w16cid:durableId="848955675">
    <w:abstractNumId w:val="5"/>
  </w:num>
  <w:num w:numId="4" w16cid:durableId="458955523">
    <w:abstractNumId w:val="4"/>
  </w:num>
  <w:num w:numId="5" w16cid:durableId="584074137">
    <w:abstractNumId w:val="7"/>
  </w:num>
  <w:num w:numId="6" w16cid:durableId="1898664604">
    <w:abstractNumId w:val="3"/>
  </w:num>
  <w:num w:numId="7" w16cid:durableId="1565407312">
    <w:abstractNumId w:val="2"/>
  </w:num>
  <w:num w:numId="8" w16cid:durableId="707416804">
    <w:abstractNumId w:val="1"/>
  </w:num>
  <w:num w:numId="9" w16cid:durableId="665790749">
    <w:abstractNumId w:val="0"/>
  </w:num>
  <w:num w:numId="10" w16cid:durableId="1243442140">
    <w:abstractNumId w:val="12"/>
  </w:num>
  <w:num w:numId="11" w16cid:durableId="996957516">
    <w:abstractNumId w:val="9"/>
  </w:num>
  <w:num w:numId="12" w16cid:durableId="1144202086">
    <w:abstractNumId w:val="11"/>
  </w:num>
  <w:num w:numId="13" w16cid:durableId="1834565956">
    <w:abstractNumId w:val="10"/>
  </w:num>
  <w:num w:numId="14" w16cid:durableId="10142678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27AD"/>
    <w:rsid w:val="000F036D"/>
    <w:rsid w:val="00121A30"/>
    <w:rsid w:val="0015074B"/>
    <w:rsid w:val="0029639D"/>
    <w:rsid w:val="002E5F16"/>
    <w:rsid w:val="00305C48"/>
    <w:rsid w:val="00326F90"/>
    <w:rsid w:val="00412DB3"/>
    <w:rsid w:val="0049202B"/>
    <w:rsid w:val="00525C69"/>
    <w:rsid w:val="00537A93"/>
    <w:rsid w:val="006C3386"/>
    <w:rsid w:val="00734BAE"/>
    <w:rsid w:val="008E02B3"/>
    <w:rsid w:val="00AA1D8D"/>
    <w:rsid w:val="00B47730"/>
    <w:rsid w:val="00BA53C4"/>
    <w:rsid w:val="00BC3A54"/>
    <w:rsid w:val="00C049D2"/>
    <w:rsid w:val="00C544F1"/>
    <w:rsid w:val="00CB0664"/>
    <w:rsid w:val="00D81A23"/>
    <w:rsid w:val="00EA2D29"/>
    <w:rsid w:val="00EA68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E2537EE"/>
  <w14:defaultImageDpi w14:val="300"/>
  <w15:docId w15:val="{61D16B3E-AAE1-4D60-A015-BBEDE0229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1">
    <w:name w:val="Style1"/>
    <w:basedOn w:val="Normal"/>
    <w:qFormat/>
    <w:rsid w:val="00C049D2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9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9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Fares Metwally</cp:lastModifiedBy>
  <cp:revision>5</cp:revision>
  <dcterms:created xsi:type="dcterms:W3CDTF">2025-05-12T12:41:00Z</dcterms:created>
  <dcterms:modified xsi:type="dcterms:W3CDTF">2025-05-13T04:15:00Z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389164a3-6164-4d29-ae29-146275529659</vt:lpwstr>
  </property>
</Properties>
</file>